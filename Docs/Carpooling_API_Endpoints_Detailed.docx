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Carpooling App API Documentation</w:t>
      </w:r>
    </w:p>
    <w:p>
      <w:r>
        <w:t>Detailed API documentation for all available endpoints in the Carpooling Application.</w:t>
      </w:r>
    </w:p>
    <w:p>
      <w:pPr>
        <w:pStyle w:val="Heading2"/>
      </w:pPr>
      <w:r>
        <w:t>GET /api/schema/</w:t>
      </w:r>
    </w:p>
    <w:p>
      <w:r>
        <w:t>URL: http://127.0.0.1:8000/api/schema/</w:t>
      </w:r>
    </w:p>
    <w:p>
      <w:r>
        <w:t>Method: GET</w:t>
      </w:r>
    </w:p>
    <w:p>
      <w:r>
        <w:t>Description: OpenApi3 schema for this API. Format can be selected via content negotiation.</w:t>
        <w:br/>
        <w:br/>
        <w:t>- YAML: application/vnd.oai.openapi</w:t>
        <w:br/>
        <w:t>- JSON: application/vnd.oai.openapi+json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/api/token/</w:t>
      </w:r>
    </w:p>
    <w:p>
      <w:r>
        <w:t>URL: http://127.0.0.1:8000/api/token/</w:t>
      </w:r>
    </w:p>
    <w:p>
      <w:r>
        <w:t>Method: POST</w:t>
      </w:r>
    </w:p>
    <w:p>
      <w:r>
        <w:t>Description: Takes a set of user credentials and returns an access and refresh JSON web</w:t>
        <w:br/>
        <w:t>token pair to prove the authentication of those credentials.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/api/token/refresh/</w:t>
      </w:r>
    </w:p>
    <w:p>
      <w:r>
        <w:t>URL: http://127.0.0.1:8000/api/token/refresh/</w:t>
      </w:r>
    </w:p>
    <w:p>
      <w:r>
        <w:t>Method: POST</w:t>
      </w:r>
    </w:p>
    <w:p>
      <w:r>
        <w:t>Description: Takes a refresh type JSON web token and returns an access type JSON web</w:t>
        <w:br/>
        <w:t>token if the refresh token is valid.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/bookings/</w:t>
      </w:r>
    </w:p>
    <w:p>
      <w:r>
        <w:t>URL: http://127.0.0.1:8000/bookings/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/bookings/</w:t>
      </w:r>
    </w:p>
    <w:p>
      <w:r>
        <w:t>URL: http://127.0.0.1:8000/bookings/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/bookings/{id}/</w:t>
      </w:r>
    </w:p>
    <w:p>
      <w:r>
        <w:t>URL: http://127.0.0.1:8000/bookings/{id}/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/bookings/{id}/cancel_booking/</w:t>
      </w:r>
    </w:p>
    <w:p>
      <w:r>
        <w:t>URL: http://127.0.0.1:8000/bookings/{id}/cancel_booking/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/bookings/my_bookings/</w:t>
      </w:r>
    </w:p>
    <w:p>
      <w:r>
        <w:t>URL: http://127.0.0.1:8000/bookings/my_bookings/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/ride/</w:t>
      </w:r>
    </w:p>
    <w:p>
      <w:r>
        <w:t>URL: http://127.0.0.1:8000/ride/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/ride/</w:t>
      </w:r>
    </w:p>
    <w:p>
      <w:r>
        <w:t>URL: http://127.0.0.1:8000/ride/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/ride/{id}/</w:t>
      </w:r>
    </w:p>
    <w:p>
      <w:r>
        <w:t>URL: http://127.0.0.1:8000/ride/{id}/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/ride/{id}/</w:t>
      </w:r>
    </w:p>
    <w:p>
      <w:r>
        <w:t>URL: http://127.0.0.1:8000/ride/{id}/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/ride/{id}/</w:t>
      </w:r>
    </w:p>
    <w:p>
      <w:r>
        <w:t>URL: http://127.0.0.1:8000/ride/{id}/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/ride/{id}/</w:t>
      </w:r>
    </w:p>
    <w:p>
      <w:r>
        <w:t>URL: http://127.0.0.1:8000/ride/{id}/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/ride/{id}/cancel/</w:t>
      </w:r>
    </w:p>
    <w:p>
      <w:r>
        <w:t>URL: http://127.0.0.1:8000/ride/{id}/cancel/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/ride/{id}/complete/</w:t>
      </w:r>
    </w:p>
    <w:p>
      <w:r>
        <w:t>URL: http://127.0.0.1:8000/ride/{id}/complete/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/ride/my_rides/</w:t>
      </w:r>
    </w:p>
    <w:p>
      <w:r>
        <w:t>URL: http://127.0.0.1:8000/ride/my_rides/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/user/approve-verification-requests/</w:t>
      </w:r>
    </w:p>
    <w:p>
      <w:r>
        <w:t>URL: http://127.0.0.1:8000/user/approve-verification-requests/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/user/approve-verification-requests/</w:t>
      </w:r>
    </w:p>
    <w:p>
      <w:r>
        <w:t>URL: http://127.0.0.1:8000/user/approve-verification-requests/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/user/approve-verification-requests/{id}/</w:t>
      </w:r>
    </w:p>
    <w:p>
      <w:r>
        <w:t>URL: http://127.0.0.1:8000/user/approve-verification-requests/{id}/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/user/approve-verification-requests/{id}/</w:t>
      </w:r>
    </w:p>
    <w:p>
      <w:r>
        <w:t>URL: http://127.0.0.1:8000/user/approve-verification-requests/{id}/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/user/approve-verification-requests/{id}/</w:t>
      </w:r>
    </w:p>
    <w:p>
      <w:r>
        <w:t>URL: http://127.0.0.1:8000/user/approve-verification-requests/{id}/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/user/approve-verification-requests/{id}/</w:t>
      </w:r>
    </w:p>
    <w:p>
      <w:r>
        <w:t>URL: http://127.0.0.1:8000/user/approve-verification-requests/{id}/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/user/approve-verification-requests/{id}/approve/</w:t>
      </w:r>
    </w:p>
    <w:p>
      <w:r>
        <w:t>URL: http://127.0.0.1:8000/user/approve-verification-requests/{id}/approve/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/user/approve-verification-requests/{id}/reject/</w:t>
      </w:r>
    </w:p>
    <w:p>
      <w:r>
        <w:t>URL: http://127.0.0.1:8000/user/approve-verification-requests/{id}/reject/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/user/driver-documents/</w:t>
      </w:r>
    </w:p>
    <w:p>
      <w:r>
        <w:t>URL: http://127.0.0.1:8000/user/driver-documents/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/user/driver-documents/</w:t>
      </w:r>
    </w:p>
    <w:p>
      <w:r>
        <w:t>URL: http://127.0.0.1:8000/user/driver-documents/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/user/driver-documents/{id}/</w:t>
      </w:r>
    </w:p>
    <w:p>
      <w:r>
        <w:t>URL: http://127.0.0.1:8000/user/driver-documents/{id}/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/user/driver-documents/{id}/</w:t>
      </w:r>
    </w:p>
    <w:p>
      <w:r>
        <w:t>URL: http://127.0.0.1:8000/user/driver-documents/{id}/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/user/driver-documents/{id}/</w:t>
      </w:r>
    </w:p>
    <w:p>
      <w:r>
        <w:t>URL: http://127.0.0.1:8000/user/driver-documents/{id}/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/user/driver-documents/{id}/</w:t>
      </w:r>
    </w:p>
    <w:p>
      <w:r>
        <w:t>URL: http://127.0.0.1:8000/user/driver-documents/{id}/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/user/driver-profile/</w:t>
      </w:r>
    </w:p>
    <w:p>
      <w:r>
        <w:t>URL: http://127.0.0.1:8000/user/driver-profile/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/user/driver-profile/{id}/</w:t>
      </w:r>
    </w:p>
    <w:p>
      <w:r>
        <w:t>URL: http://127.0.0.1:8000/user/driver-profile/{id}/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/user/driver-profile/{id}/verify/</w:t>
      </w:r>
    </w:p>
    <w:p>
      <w:r>
        <w:t>URL: http://127.0.0.1:8000/user/driver-profile/{id}/verify/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/user/driver-verification/</w:t>
      </w:r>
    </w:p>
    <w:p>
      <w:r>
        <w:t>URL: http://127.0.0.1:8000/user/driver-verification/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/user/driver-verification/</w:t>
      </w:r>
    </w:p>
    <w:p>
      <w:r>
        <w:t>URL: http://127.0.0.1:8000/user/driver-verification/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/user/driver-verification/{id}/</w:t>
      </w:r>
    </w:p>
    <w:p>
      <w:r>
        <w:t>URL: http://127.0.0.1:8000/user/driver-verification/{id}/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/user/passenger-profile/</w:t>
      </w:r>
    </w:p>
    <w:p>
      <w:r>
        <w:t>URL: http://127.0.0.1:8000/user/passenger-profile/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/user/passenger-profile/{id}/</w:t>
      </w:r>
    </w:p>
    <w:p>
      <w:r>
        <w:t>URL: http://127.0.0.1:8000/user/passenger-profile/{id}/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/user/profile/</w:t>
      </w:r>
    </w:p>
    <w:p>
      <w:r>
        <w:t>URL: http://127.0.0.1:8000/user/profile/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/user/profile/</w:t>
      </w:r>
    </w:p>
    <w:p>
      <w:r>
        <w:t>URL: http://127.0.0.1:8000/user/profile/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/user/profile/{id}/</w:t>
      </w:r>
    </w:p>
    <w:p>
      <w:r>
        <w:t>URL: http://127.0.0.1:8000/user/profile/{id}/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/user/profile/{id}/</w:t>
      </w:r>
    </w:p>
    <w:p>
      <w:r>
        <w:t>URL: http://127.0.0.1:8000/user/profile/{id}/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/user/profile/{id}/</w:t>
      </w:r>
    </w:p>
    <w:p>
      <w:r>
        <w:t>URL: http://127.0.0.1:8000/user/profile/{id}/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/user/profile/{id}/</w:t>
      </w:r>
    </w:p>
    <w:p>
      <w:r>
        <w:t>URL: http://127.0.0.1:8000/user/profile/{id}/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/user/register/</w:t>
      </w:r>
    </w:p>
    <w:p>
      <w:r>
        <w:t>URL: http://127.0.0.1:8000/user/register/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/user/register/</w:t>
      </w:r>
    </w:p>
    <w:p>
      <w:r>
        <w:t>URL: http://127.0.0.1:8000/user/register/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/vehicle/</w:t>
      </w:r>
    </w:p>
    <w:p>
      <w:r>
        <w:t>URL: http://127.0.0.1:8000/vehicle/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/vehicle/</w:t>
      </w:r>
    </w:p>
    <w:p>
      <w:r>
        <w:t>URL: http://127.0.0.1:8000/vehicle/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/vehicle-make/</w:t>
      </w:r>
    </w:p>
    <w:p>
      <w:r>
        <w:t>URL: http://127.0.0.1:8000/vehicle-make/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/vehicle-make/</w:t>
      </w:r>
    </w:p>
    <w:p>
      <w:r>
        <w:t>URL: http://127.0.0.1:8000/vehicle-make/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/vehicle-make/{id}/</w:t>
      </w:r>
    </w:p>
    <w:p>
      <w:r>
        <w:t>URL: http://127.0.0.1:8000/vehicle-make/{id}/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/vehicle-make/{id}/</w:t>
      </w:r>
    </w:p>
    <w:p>
      <w:r>
        <w:t>URL: http://127.0.0.1:8000/vehicle-make/{id}/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/vehicle-make/{id}/</w:t>
      </w:r>
    </w:p>
    <w:p>
      <w:r>
        <w:t>URL: http://127.0.0.1:8000/vehicle-make/{id}/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/vehicle-make/{id}/</w:t>
      </w:r>
    </w:p>
    <w:p>
      <w:r>
        <w:t>URL: http://127.0.0.1:8000/vehicle-make/{id}/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/vehicle-model/</w:t>
      </w:r>
    </w:p>
    <w:p>
      <w:r>
        <w:t>URL: http://127.0.0.1:8000/vehicle-model/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POST /vehicle-model/</w:t>
      </w:r>
    </w:p>
    <w:p>
      <w:r>
        <w:t>URL: http://127.0.0.1:8000/vehicle-model/</w:t>
      </w:r>
    </w:p>
    <w:p>
      <w:r>
        <w:t>Method: POST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201: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/vehicle-model/{id}/</w:t>
      </w:r>
    </w:p>
    <w:p>
      <w:r>
        <w:t>URL: http://127.0.0.1:8000/vehicle-model/{id}/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/vehicle-model/{id}/</w:t>
      </w:r>
    </w:p>
    <w:p>
      <w:r>
        <w:t>URL: http://127.0.0.1:8000/vehicle-model/{id}/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/vehicle-model/{id}/</w:t>
      </w:r>
    </w:p>
    <w:p>
      <w:r>
        <w:t>URL: http://127.0.0.1:8000/vehicle-model/{id}/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/vehicle-model/{id}/</w:t>
      </w:r>
    </w:p>
    <w:p>
      <w:r>
        <w:t>URL: http://127.0.0.1:8000/vehicle-model/{id}/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GET /vehicle/{id}/</w:t>
      </w:r>
    </w:p>
    <w:p>
      <w:r>
        <w:t>URL: http://127.0.0.1:8000/vehicle/{id}/</w:t>
      </w:r>
    </w:p>
    <w:p>
      <w:r>
        <w:t>Method: GET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PUT /vehicle/{id}/</w:t>
      </w:r>
    </w:p>
    <w:p>
      <w:r>
        <w:t>URL: http://127.0.0.1:8000/vehicle/{id}/</w:t>
      </w:r>
    </w:p>
    <w:p>
      <w:r>
        <w:t>Method: PUT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PATCH /vehicle/{id}/</w:t>
      </w:r>
    </w:p>
    <w:p>
      <w:r>
        <w:t>URL: http://127.0.0.1:8000/vehicle/{id}/</w:t>
      </w:r>
    </w:p>
    <w:p>
      <w:r>
        <w:t>Method: PATCH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Example JSON:</w:t>
      </w:r>
    </w:p>
    <w:p>
      <w:r>
        <w:t>{'sample_key': 'sample_value'}</w:t>
      </w:r>
    </w:p>
    <w:p>
      <w:pPr>
        <w:pStyle w:val="Heading3"/>
      </w:pPr>
      <w:r>
        <w:t>Sample Response:</w:t>
      </w:r>
    </w:p>
    <w:p>
      <w:r>
        <w:t xml:space="preserve">Status 200: </w:t>
      </w:r>
    </w:p>
    <w:p>
      <w:r>
        <w:t>{'message': 'Success'}</w:t>
      </w:r>
    </w:p>
    <w:p>
      <w:r>
        <w:t>----------------------------------------</w:t>
      </w:r>
    </w:p>
    <w:p>
      <w:pPr>
        <w:pStyle w:val="Heading2"/>
      </w:pPr>
      <w:r>
        <w:t>DELETE /vehicle/{id}/</w:t>
      </w:r>
    </w:p>
    <w:p>
      <w:r>
        <w:t>URL: http://127.0.0.1:8000/vehicle/{id}/</w:t>
      </w:r>
    </w:p>
    <w:p>
      <w:r>
        <w:t>Method: DELETE</w:t>
      </w:r>
    </w:p>
    <w:p>
      <w:r>
        <w:t>Description: No description provided.</w:t>
      </w:r>
    </w:p>
    <w:p>
      <w:pPr>
        <w:pStyle w:val="Heading3"/>
      </w:pPr>
      <w:r>
        <w:t>Request Body:</w:t>
      </w:r>
    </w:p>
    <w:p>
      <w:r>
        <w:t>This endpoint does not require a request body.</w:t>
      </w:r>
    </w:p>
    <w:p>
      <w:pPr>
        <w:pStyle w:val="Heading3"/>
      </w:pPr>
      <w:r>
        <w:t>Sample Response:</w:t>
      </w:r>
    </w:p>
    <w:p>
      <w:r>
        <w:t>Status 204: No response body</w:t>
      </w:r>
    </w:p>
    <w:p>
      <w:r>
        <w:t>{'message': 'Success'}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