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Carpooling App API Documentation</w:t>
      </w:r>
    </w:p>
    <w:p>
      <w:r>
        <w:t>This document provides a structured summary of all available API endpoints, request parameters, and example responses based on the provided OpenAPI schema.</w:t>
      </w:r>
    </w:p>
    <w:p>
      <w:pPr>
        <w:pStyle w:val="Heading2"/>
      </w:pPr>
      <w:r>
        <w:t>Endpoint: /api/schema/</w:t>
      </w:r>
    </w:p>
    <w:p>
      <w:pPr>
        <w:pStyle w:val="Heading3"/>
      </w:pPr>
      <w:r>
        <w:t>GET</w:t>
      </w:r>
    </w:p>
    <w:p>
      <w:r>
        <w:t>Description: OpenApi3 schema for this API. Format can be selected via content negotiation.</w:t>
        <w:br/>
        <w:br/>
        <w:t>- YAML: application/vnd.oai.openapi</w:t>
        <w:br/>
        <w:t>- JSON: application/vnd.oai.openapi+json</w:t>
      </w:r>
    </w:p>
    <w:p>
      <w:pPr>
        <w:pStyle w:val="Heading4"/>
      </w:pPr>
      <w:r>
        <w:t>Parameters:</w:t>
      </w:r>
    </w:p>
    <w:p>
      <w:r>
        <w:t xml:space="preserve">- format (query) </w:t>
      </w:r>
    </w:p>
    <w:p>
      <w:r>
        <w:t xml:space="preserve">- lang (query) </w:t>
      </w:r>
    </w:p>
    <w:p>
      <w:pPr>
        <w:pStyle w:val="Heading4"/>
      </w:pPr>
      <w:r>
        <w:t>Responses:</w:t>
      </w:r>
    </w:p>
    <w:p>
      <w:r>
        <w:t xml:space="preserve">200: </w:t>
      </w:r>
    </w:p>
    <w:p>
      <w:pPr>
        <w:pStyle w:val="Heading2"/>
      </w:pPr>
      <w:r>
        <w:t>Endpoint: /api/token/</w:t>
      </w:r>
    </w:p>
    <w:p>
      <w:pPr>
        <w:pStyle w:val="Heading3"/>
      </w:pPr>
      <w:r>
        <w:t>POST</w:t>
      </w:r>
    </w:p>
    <w:p>
      <w:r>
        <w:t>Description: Takes a set of user credentials and returns an access and refresh JSON web</w:t>
        <w:br/>
        <w:t>token pair to prove the authentication of those credentials.</w:t>
      </w:r>
    </w:p>
    <w:p>
      <w:pPr>
        <w:pStyle w:val="Heading4"/>
      </w:pPr>
      <w:r>
        <w:t>Request Body:</w:t>
      </w:r>
    </w:p>
    <w:p>
      <w:r>
        <w:t>Contains JSON or form-data body depending on endpoint requirements.</w:t>
      </w:r>
    </w:p>
    <w:p>
      <w:pPr>
        <w:pStyle w:val="Heading4"/>
      </w:pPr>
      <w:r>
        <w:t>Responses:</w:t>
      </w:r>
    </w:p>
    <w:p>
      <w:r>
        <w:t xml:space="preserve">200: </w:t>
      </w:r>
    </w:p>
    <w:p>
      <w:pPr>
        <w:pStyle w:val="Heading2"/>
      </w:pPr>
      <w:r>
        <w:t>Endpoint: /api/token/refresh/</w:t>
      </w:r>
    </w:p>
    <w:p>
      <w:pPr>
        <w:pStyle w:val="Heading3"/>
      </w:pPr>
      <w:r>
        <w:t>POST</w:t>
      </w:r>
    </w:p>
    <w:p>
      <w:r>
        <w:t>Description: Takes a refresh type JSON web token and returns an access type JSON web</w:t>
        <w:br/>
        <w:t>token if the refresh token is valid.</w:t>
      </w:r>
    </w:p>
    <w:p>
      <w:pPr>
        <w:pStyle w:val="Heading4"/>
      </w:pPr>
      <w:r>
        <w:t>Request Body:</w:t>
      </w:r>
    </w:p>
    <w:p>
      <w:r>
        <w:t>Contains JSON or form-data body depending on endpoint requirements.</w:t>
      </w:r>
    </w:p>
    <w:p>
      <w:pPr>
        <w:pStyle w:val="Heading4"/>
      </w:pPr>
      <w:r>
        <w:t>Responses:</w:t>
      </w:r>
    </w:p>
    <w:p>
      <w:r>
        <w:t xml:space="preserve">200: </w:t>
      </w:r>
    </w:p>
    <w:p>
      <w:pPr>
        <w:pStyle w:val="Heading2"/>
      </w:pPr>
      <w:r>
        <w:t>Endpoint: /bookings/</w:t>
      </w:r>
    </w:p>
    <w:p>
      <w:pPr>
        <w:pStyle w:val="Heading3"/>
      </w:pPr>
      <w:r>
        <w:t>GET</w:t>
      </w:r>
    </w:p>
    <w:p>
      <w:pPr>
        <w:pStyle w:val="Heading4"/>
      </w:pPr>
      <w:r>
        <w:t>Parameters:</w:t>
      </w:r>
    </w:p>
    <w:p>
      <w:r>
        <w:t xml:space="preserve">- boarding_point (query) </w:t>
      </w:r>
    </w:p>
    <w:p>
      <w:r>
        <w:t xml:space="preserve">- dropping_point (query) </w:t>
      </w:r>
    </w:p>
    <w:p>
      <w:r>
        <w:t xml:space="preserve">- status (query) </w:t>
      </w:r>
    </w:p>
    <w:p>
      <w:pPr>
        <w:pStyle w:val="Heading4"/>
      </w:pPr>
      <w:r>
        <w:t>Responses:</w:t>
      </w:r>
    </w:p>
    <w:p>
      <w:r>
        <w:t xml:space="preserve">200: </w:t>
      </w:r>
    </w:p>
    <w:p>
      <w:pPr>
        <w:pStyle w:val="Heading3"/>
      </w:pPr>
      <w:r>
        <w:t>POST</w:t>
      </w:r>
    </w:p>
    <w:p>
      <w:pPr>
        <w:pStyle w:val="Heading4"/>
      </w:pPr>
      <w:r>
        <w:t>Request Body:</w:t>
      </w:r>
    </w:p>
    <w:p>
      <w:r>
        <w:t>Contains JSON or form-data body depending on endpoint requirements.</w:t>
      </w:r>
    </w:p>
    <w:p>
      <w:pPr>
        <w:pStyle w:val="Heading4"/>
      </w:pPr>
      <w:r>
        <w:t>Responses:</w:t>
      </w:r>
    </w:p>
    <w:p>
      <w:r>
        <w:t xml:space="preserve">201: </w:t>
      </w:r>
    </w:p>
    <w:p>
      <w:pPr>
        <w:pStyle w:val="Heading2"/>
      </w:pPr>
      <w:r>
        <w:t>Endpoint: /bookings/{id}/</w:t>
      </w:r>
    </w:p>
    <w:p>
      <w:pPr>
        <w:pStyle w:val="Heading3"/>
      </w:pPr>
      <w:r>
        <w:t>GET</w:t>
      </w:r>
    </w:p>
    <w:p>
      <w:pPr>
        <w:pStyle w:val="Heading4"/>
      </w:pPr>
      <w:r>
        <w:t>Parameters:</w:t>
      </w:r>
    </w:p>
    <w:p>
      <w:r>
        <w:t>- id (path) [required]</w:t>
      </w:r>
    </w:p>
    <w:p>
      <w:pPr>
        <w:pStyle w:val="Heading4"/>
      </w:pPr>
      <w:r>
        <w:t>Responses:</w:t>
      </w:r>
    </w:p>
    <w:p>
      <w:r>
        <w:t xml:space="preserve">200: </w:t>
      </w:r>
    </w:p>
    <w:p>
      <w:pPr>
        <w:pStyle w:val="Heading2"/>
      </w:pPr>
      <w:r>
        <w:t>Endpoint: /bookings/{id}/cancel_booking/</w:t>
      </w:r>
    </w:p>
    <w:p>
      <w:pPr>
        <w:pStyle w:val="Heading3"/>
      </w:pPr>
      <w:r>
        <w:t>POST</w:t>
      </w:r>
    </w:p>
    <w:p>
      <w:pPr>
        <w:pStyle w:val="Heading4"/>
      </w:pPr>
      <w:r>
        <w:t>Parameters:</w:t>
      </w:r>
    </w:p>
    <w:p>
      <w:r>
        <w:t>- id (path) [required]</w:t>
      </w:r>
    </w:p>
    <w:p>
      <w:pPr>
        <w:pStyle w:val="Heading4"/>
      </w:pPr>
      <w:r>
        <w:t>Request Body:</w:t>
      </w:r>
    </w:p>
    <w:p>
      <w:r>
        <w:t>Contains JSON or form-data body depending on endpoint requirements.</w:t>
      </w:r>
    </w:p>
    <w:p>
      <w:pPr>
        <w:pStyle w:val="Heading4"/>
      </w:pPr>
      <w:r>
        <w:t>Responses:</w:t>
      </w:r>
    </w:p>
    <w:p>
      <w:r>
        <w:t xml:space="preserve">200: </w:t>
      </w:r>
    </w:p>
    <w:p>
      <w:pPr>
        <w:pStyle w:val="Heading2"/>
      </w:pPr>
      <w:r>
        <w:t>Endpoint: /bookings/my_bookings/</w:t>
      </w:r>
    </w:p>
    <w:p>
      <w:pPr>
        <w:pStyle w:val="Heading3"/>
      </w:pPr>
      <w:r>
        <w:t>GET</w:t>
      </w:r>
    </w:p>
    <w:p>
      <w:pPr>
        <w:pStyle w:val="Heading4"/>
      </w:pPr>
      <w:r>
        <w:t>Responses:</w:t>
      </w:r>
    </w:p>
    <w:p>
      <w:r>
        <w:t xml:space="preserve">200: </w:t>
      </w:r>
    </w:p>
    <w:p>
      <w:pPr>
        <w:pStyle w:val="Heading2"/>
      </w:pPr>
      <w:r>
        <w:t>Endpoint: /ride/</w:t>
      </w:r>
    </w:p>
    <w:p>
      <w:pPr>
        <w:pStyle w:val="Heading3"/>
      </w:pPr>
      <w:r>
        <w:t>GET</w:t>
      </w:r>
    </w:p>
    <w:p>
      <w:pPr>
        <w:pStyle w:val="Heading4"/>
      </w:pPr>
      <w:r>
        <w:t>Parameters:</w:t>
      </w:r>
    </w:p>
    <w:p>
      <w:r>
        <w:t xml:space="preserve">- date (query) </w:t>
      </w:r>
    </w:p>
    <w:p>
      <w:r>
        <w:t xml:space="preserve">- destination (query) </w:t>
      </w:r>
    </w:p>
    <w:p>
      <w:r>
        <w:t xml:space="preserve">- source (query) </w:t>
      </w:r>
    </w:p>
    <w:p>
      <w:pPr>
        <w:pStyle w:val="Heading4"/>
      </w:pPr>
      <w:r>
        <w:t>Responses:</w:t>
      </w:r>
    </w:p>
    <w:p>
      <w:r>
        <w:t xml:space="preserve">200: </w:t>
      </w:r>
    </w:p>
    <w:p>
      <w:pPr>
        <w:pStyle w:val="Heading3"/>
      </w:pPr>
      <w:r>
        <w:t>POST</w:t>
      </w:r>
    </w:p>
    <w:p>
      <w:pPr>
        <w:pStyle w:val="Heading4"/>
      </w:pPr>
      <w:r>
        <w:t>Request Body:</w:t>
      </w:r>
    </w:p>
    <w:p>
      <w:r>
        <w:t>Contains JSON or form-data body depending on endpoint requirements.</w:t>
      </w:r>
    </w:p>
    <w:p>
      <w:pPr>
        <w:pStyle w:val="Heading4"/>
      </w:pPr>
      <w:r>
        <w:t>Responses:</w:t>
      </w:r>
    </w:p>
    <w:p>
      <w:r>
        <w:t xml:space="preserve">201: </w:t>
      </w:r>
    </w:p>
    <w:p>
      <w:pPr>
        <w:pStyle w:val="Heading2"/>
      </w:pPr>
      <w:r>
        <w:t>Endpoint: /ride/{id}/</w:t>
      </w:r>
    </w:p>
    <w:p>
      <w:pPr>
        <w:pStyle w:val="Heading3"/>
      </w:pPr>
      <w:r>
        <w:t>GET</w:t>
      </w:r>
    </w:p>
    <w:p>
      <w:pPr>
        <w:pStyle w:val="Heading4"/>
      </w:pPr>
      <w:r>
        <w:t>Parameters:</w:t>
      </w:r>
    </w:p>
    <w:p>
      <w:r>
        <w:t>- id (path) [required]</w:t>
      </w:r>
    </w:p>
    <w:p>
      <w:pPr>
        <w:pStyle w:val="Heading4"/>
      </w:pPr>
      <w:r>
        <w:t>Responses:</w:t>
      </w:r>
    </w:p>
    <w:p>
      <w:r>
        <w:t xml:space="preserve">200: </w:t>
      </w:r>
    </w:p>
    <w:p>
      <w:pPr>
        <w:pStyle w:val="Heading3"/>
      </w:pPr>
      <w:r>
        <w:t>PUT</w:t>
      </w:r>
    </w:p>
    <w:p>
      <w:pPr>
        <w:pStyle w:val="Heading4"/>
      </w:pPr>
      <w:r>
        <w:t>Parameters:</w:t>
      </w:r>
    </w:p>
    <w:p>
      <w:r>
        <w:t>- id (path) [required]</w:t>
      </w:r>
    </w:p>
    <w:p>
      <w:pPr>
        <w:pStyle w:val="Heading4"/>
      </w:pPr>
      <w:r>
        <w:t>Request Body:</w:t>
      </w:r>
    </w:p>
    <w:p>
      <w:r>
        <w:t>Contains JSON or form-data body depending on endpoint requirements.</w:t>
      </w:r>
    </w:p>
    <w:p>
      <w:pPr>
        <w:pStyle w:val="Heading4"/>
      </w:pPr>
      <w:r>
        <w:t>Responses:</w:t>
      </w:r>
    </w:p>
    <w:p>
      <w:r>
        <w:t xml:space="preserve">200: </w:t>
      </w:r>
    </w:p>
    <w:p>
      <w:pPr>
        <w:pStyle w:val="Heading3"/>
      </w:pPr>
      <w:r>
        <w:t>PATCH</w:t>
      </w:r>
    </w:p>
    <w:p>
      <w:pPr>
        <w:pStyle w:val="Heading4"/>
      </w:pPr>
      <w:r>
        <w:t>Parameters:</w:t>
      </w:r>
    </w:p>
    <w:p>
      <w:r>
        <w:t>- id (path) [required]</w:t>
      </w:r>
    </w:p>
    <w:p>
      <w:pPr>
        <w:pStyle w:val="Heading4"/>
      </w:pPr>
      <w:r>
        <w:t>Request Body:</w:t>
      </w:r>
    </w:p>
    <w:p>
      <w:r>
        <w:t>Contains JSON or form-data body depending on endpoint requirements.</w:t>
      </w:r>
    </w:p>
    <w:p>
      <w:pPr>
        <w:pStyle w:val="Heading4"/>
      </w:pPr>
      <w:r>
        <w:t>Responses:</w:t>
      </w:r>
    </w:p>
    <w:p>
      <w:r>
        <w:t xml:space="preserve">200: </w:t>
      </w:r>
    </w:p>
    <w:p>
      <w:pPr>
        <w:pStyle w:val="Heading3"/>
      </w:pPr>
      <w:r>
        <w:t>DELETE</w:t>
      </w:r>
    </w:p>
    <w:p>
      <w:pPr>
        <w:pStyle w:val="Heading4"/>
      </w:pPr>
      <w:r>
        <w:t>Parameters:</w:t>
      </w:r>
    </w:p>
    <w:p>
      <w:r>
        <w:t>- id (path) [required]</w:t>
      </w:r>
    </w:p>
    <w:p>
      <w:pPr>
        <w:pStyle w:val="Heading4"/>
      </w:pPr>
      <w:r>
        <w:t>Responses:</w:t>
      </w:r>
    </w:p>
    <w:p>
      <w:r>
        <w:t>204: No response body</w:t>
      </w:r>
    </w:p>
    <w:p>
      <w:pPr>
        <w:pStyle w:val="Heading2"/>
      </w:pPr>
      <w:r>
        <w:t>Endpoint: /ride/{id}/cancel/</w:t>
      </w:r>
    </w:p>
    <w:p>
      <w:pPr>
        <w:pStyle w:val="Heading3"/>
      </w:pPr>
      <w:r>
        <w:t>POST</w:t>
      </w:r>
    </w:p>
    <w:p>
      <w:pPr>
        <w:pStyle w:val="Heading4"/>
      </w:pPr>
      <w:r>
        <w:t>Parameters:</w:t>
      </w:r>
    </w:p>
    <w:p>
      <w:r>
        <w:t>- id (path) [required]</w:t>
      </w:r>
    </w:p>
    <w:p>
      <w:pPr>
        <w:pStyle w:val="Heading4"/>
      </w:pPr>
      <w:r>
        <w:t>Request Body:</w:t>
      </w:r>
    </w:p>
    <w:p>
      <w:r>
        <w:t>Contains JSON or form-data body depending on endpoint requirements.</w:t>
      </w:r>
    </w:p>
    <w:p>
      <w:pPr>
        <w:pStyle w:val="Heading4"/>
      </w:pPr>
      <w:r>
        <w:t>Responses:</w:t>
      </w:r>
    </w:p>
    <w:p>
      <w:r>
        <w:t xml:space="preserve">200: </w:t>
      </w:r>
    </w:p>
    <w:p>
      <w:pPr>
        <w:pStyle w:val="Heading2"/>
      </w:pPr>
      <w:r>
        <w:t>Endpoint: /ride/{id}/complete/</w:t>
      </w:r>
    </w:p>
    <w:p>
      <w:pPr>
        <w:pStyle w:val="Heading3"/>
      </w:pPr>
      <w:r>
        <w:t>POST</w:t>
      </w:r>
    </w:p>
    <w:p>
      <w:pPr>
        <w:pStyle w:val="Heading4"/>
      </w:pPr>
      <w:r>
        <w:t>Parameters:</w:t>
      </w:r>
    </w:p>
    <w:p>
      <w:r>
        <w:t>- id (path) [required]</w:t>
      </w:r>
    </w:p>
    <w:p>
      <w:pPr>
        <w:pStyle w:val="Heading4"/>
      </w:pPr>
      <w:r>
        <w:t>Request Body:</w:t>
      </w:r>
    </w:p>
    <w:p>
      <w:r>
        <w:t>Contains JSON or form-data body depending on endpoint requirements.</w:t>
      </w:r>
    </w:p>
    <w:p>
      <w:pPr>
        <w:pStyle w:val="Heading4"/>
      </w:pPr>
      <w:r>
        <w:t>Responses:</w:t>
      </w:r>
    </w:p>
    <w:p>
      <w:r>
        <w:t xml:space="preserve">200: </w:t>
      </w:r>
    </w:p>
    <w:p>
      <w:pPr>
        <w:pStyle w:val="Heading2"/>
      </w:pPr>
      <w:r>
        <w:t>Endpoint: /ride/my_rides/</w:t>
      </w:r>
    </w:p>
    <w:p>
      <w:pPr>
        <w:pStyle w:val="Heading3"/>
      </w:pPr>
      <w:r>
        <w:t>GET</w:t>
      </w:r>
    </w:p>
    <w:p>
      <w:pPr>
        <w:pStyle w:val="Heading4"/>
      </w:pPr>
      <w:r>
        <w:t>Responses:</w:t>
      </w:r>
    </w:p>
    <w:p>
      <w:r>
        <w:t xml:space="preserve">200: </w:t>
      </w:r>
    </w:p>
    <w:p>
      <w:pPr>
        <w:pStyle w:val="Heading2"/>
      </w:pPr>
      <w:r>
        <w:t>Endpoint: /user/approve-verification-requests/</w:t>
      </w:r>
    </w:p>
    <w:p>
      <w:pPr>
        <w:pStyle w:val="Heading3"/>
      </w:pPr>
      <w:r>
        <w:t>GET</w:t>
      </w:r>
    </w:p>
    <w:p>
      <w:pPr>
        <w:pStyle w:val="Heading4"/>
      </w:pPr>
      <w:r>
        <w:t>Responses:</w:t>
      </w:r>
    </w:p>
    <w:p>
      <w:r>
        <w:t xml:space="preserve">200: </w:t>
      </w:r>
    </w:p>
    <w:p>
      <w:pPr>
        <w:pStyle w:val="Heading3"/>
      </w:pPr>
      <w:r>
        <w:t>POST</w:t>
      </w:r>
    </w:p>
    <w:p>
      <w:pPr>
        <w:pStyle w:val="Heading4"/>
      </w:pPr>
      <w:r>
        <w:t>Request Body:</w:t>
      </w:r>
    </w:p>
    <w:p>
      <w:r>
        <w:t>Contains JSON or form-data body depending on endpoint requirements.</w:t>
      </w:r>
    </w:p>
    <w:p>
      <w:pPr>
        <w:pStyle w:val="Heading4"/>
      </w:pPr>
      <w:r>
        <w:t>Responses:</w:t>
      </w:r>
    </w:p>
    <w:p>
      <w:r>
        <w:t xml:space="preserve">201: </w:t>
      </w:r>
    </w:p>
    <w:p>
      <w:pPr>
        <w:pStyle w:val="Heading2"/>
      </w:pPr>
      <w:r>
        <w:t>Endpoint: /user/approve-verification-requests/{id}/</w:t>
      </w:r>
    </w:p>
    <w:p>
      <w:pPr>
        <w:pStyle w:val="Heading3"/>
      </w:pPr>
      <w:r>
        <w:t>GET</w:t>
      </w:r>
    </w:p>
    <w:p>
      <w:pPr>
        <w:pStyle w:val="Heading4"/>
      </w:pPr>
      <w:r>
        <w:t>Parameters:</w:t>
      </w:r>
    </w:p>
    <w:p>
      <w:r>
        <w:t>- id (path) [required]</w:t>
      </w:r>
    </w:p>
    <w:p>
      <w:pPr>
        <w:pStyle w:val="Heading4"/>
      </w:pPr>
      <w:r>
        <w:t>Responses:</w:t>
      </w:r>
    </w:p>
    <w:p>
      <w:r>
        <w:t xml:space="preserve">200: </w:t>
      </w:r>
    </w:p>
    <w:p>
      <w:pPr>
        <w:pStyle w:val="Heading3"/>
      </w:pPr>
      <w:r>
        <w:t>PUT</w:t>
      </w:r>
    </w:p>
    <w:p>
      <w:pPr>
        <w:pStyle w:val="Heading4"/>
      </w:pPr>
      <w:r>
        <w:t>Parameters:</w:t>
      </w:r>
    </w:p>
    <w:p>
      <w:r>
        <w:t>- id (path) [required]</w:t>
      </w:r>
    </w:p>
    <w:p>
      <w:pPr>
        <w:pStyle w:val="Heading4"/>
      </w:pPr>
      <w:r>
        <w:t>Request Body:</w:t>
      </w:r>
    </w:p>
    <w:p>
      <w:r>
        <w:t>Contains JSON or form-data body depending on endpoint requirements.</w:t>
      </w:r>
    </w:p>
    <w:p>
      <w:pPr>
        <w:pStyle w:val="Heading4"/>
      </w:pPr>
      <w:r>
        <w:t>Responses:</w:t>
      </w:r>
    </w:p>
    <w:p>
      <w:r>
        <w:t xml:space="preserve">200: </w:t>
      </w:r>
    </w:p>
    <w:p>
      <w:pPr>
        <w:pStyle w:val="Heading3"/>
      </w:pPr>
      <w:r>
        <w:t>PATCH</w:t>
      </w:r>
    </w:p>
    <w:p>
      <w:pPr>
        <w:pStyle w:val="Heading4"/>
      </w:pPr>
      <w:r>
        <w:t>Parameters:</w:t>
      </w:r>
    </w:p>
    <w:p>
      <w:r>
        <w:t>- id (path) [required]</w:t>
      </w:r>
    </w:p>
    <w:p>
      <w:pPr>
        <w:pStyle w:val="Heading4"/>
      </w:pPr>
      <w:r>
        <w:t>Request Body:</w:t>
      </w:r>
    </w:p>
    <w:p>
      <w:r>
        <w:t>Contains JSON or form-data body depending on endpoint requirements.</w:t>
      </w:r>
    </w:p>
    <w:p>
      <w:pPr>
        <w:pStyle w:val="Heading4"/>
      </w:pPr>
      <w:r>
        <w:t>Responses:</w:t>
      </w:r>
    </w:p>
    <w:p>
      <w:r>
        <w:t xml:space="preserve">200: </w:t>
      </w:r>
    </w:p>
    <w:p>
      <w:pPr>
        <w:pStyle w:val="Heading3"/>
      </w:pPr>
      <w:r>
        <w:t>DELETE</w:t>
      </w:r>
    </w:p>
    <w:p>
      <w:pPr>
        <w:pStyle w:val="Heading4"/>
      </w:pPr>
      <w:r>
        <w:t>Parameters:</w:t>
      </w:r>
    </w:p>
    <w:p>
      <w:r>
        <w:t>- id (path) [required]</w:t>
      </w:r>
    </w:p>
    <w:p>
      <w:pPr>
        <w:pStyle w:val="Heading4"/>
      </w:pPr>
      <w:r>
        <w:t>Responses:</w:t>
      </w:r>
    </w:p>
    <w:p>
      <w:r>
        <w:t>204: No response body</w:t>
      </w:r>
    </w:p>
    <w:p>
      <w:pPr>
        <w:pStyle w:val="Heading2"/>
      </w:pPr>
      <w:r>
        <w:t>Endpoint: /user/approve-verification-requests/{id}/approve/</w:t>
      </w:r>
    </w:p>
    <w:p>
      <w:pPr>
        <w:pStyle w:val="Heading3"/>
      </w:pPr>
      <w:r>
        <w:t>POST</w:t>
      </w:r>
    </w:p>
    <w:p>
      <w:pPr>
        <w:pStyle w:val="Heading4"/>
      </w:pPr>
      <w:r>
        <w:t>Parameters:</w:t>
      </w:r>
    </w:p>
    <w:p>
      <w:r>
        <w:t>- id (path) [required]</w:t>
      </w:r>
    </w:p>
    <w:p>
      <w:pPr>
        <w:pStyle w:val="Heading4"/>
      </w:pPr>
      <w:r>
        <w:t>Request Body:</w:t>
      </w:r>
    </w:p>
    <w:p>
      <w:r>
        <w:t>Contains JSON or form-data body depending on endpoint requirements.</w:t>
      </w:r>
    </w:p>
    <w:p>
      <w:pPr>
        <w:pStyle w:val="Heading4"/>
      </w:pPr>
      <w:r>
        <w:t>Responses:</w:t>
      </w:r>
    </w:p>
    <w:p>
      <w:r>
        <w:t xml:space="preserve">200: </w:t>
      </w:r>
    </w:p>
    <w:p>
      <w:pPr>
        <w:pStyle w:val="Heading2"/>
      </w:pPr>
      <w:r>
        <w:t>Endpoint: /user/approve-verification-requests/{id}/reject/</w:t>
      </w:r>
    </w:p>
    <w:p>
      <w:pPr>
        <w:pStyle w:val="Heading3"/>
      </w:pPr>
      <w:r>
        <w:t>POST</w:t>
      </w:r>
    </w:p>
    <w:p>
      <w:pPr>
        <w:pStyle w:val="Heading4"/>
      </w:pPr>
      <w:r>
        <w:t>Parameters:</w:t>
      </w:r>
    </w:p>
    <w:p>
      <w:r>
        <w:t>- id (path) [required]</w:t>
      </w:r>
    </w:p>
    <w:p>
      <w:pPr>
        <w:pStyle w:val="Heading4"/>
      </w:pPr>
      <w:r>
        <w:t>Request Body:</w:t>
      </w:r>
    </w:p>
    <w:p>
      <w:r>
        <w:t>Contains JSON or form-data body depending on endpoint requirements.</w:t>
      </w:r>
    </w:p>
    <w:p>
      <w:pPr>
        <w:pStyle w:val="Heading4"/>
      </w:pPr>
      <w:r>
        <w:t>Responses:</w:t>
      </w:r>
    </w:p>
    <w:p>
      <w:r>
        <w:t xml:space="preserve">200: </w:t>
      </w:r>
    </w:p>
    <w:p>
      <w:pPr>
        <w:pStyle w:val="Heading2"/>
      </w:pPr>
      <w:r>
        <w:t>Endpoint: /user/driver-documents/</w:t>
      </w:r>
    </w:p>
    <w:p>
      <w:pPr>
        <w:pStyle w:val="Heading3"/>
      </w:pPr>
      <w:r>
        <w:t>GET</w:t>
      </w:r>
    </w:p>
    <w:p>
      <w:pPr>
        <w:pStyle w:val="Heading4"/>
      </w:pPr>
      <w:r>
        <w:t>Responses:</w:t>
      </w:r>
    </w:p>
    <w:p>
      <w:r>
        <w:t xml:space="preserve">200: </w:t>
      </w:r>
    </w:p>
    <w:p>
      <w:pPr>
        <w:pStyle w:val="Heading3"/>
      </w:pPr>
      <w:r>
        <w:t>POST</w:t>
      </w:r>
    </w:p>
    <w:p>
      <w:pPr>
        <w:pStyle w:val="Heading4"/>
      </w:pPr>
      <w:r>
        <w:t>Request Body:</w:t>
      </w:r>
    </w:p>
    <w:p>
      <w:r>
        <w:t>Contains JSON or form-data body depending on endpoint requirements.</w:t>
      </w:r>
    </w:p>
    <w:p>
      <w:pPr>
        <w:pStyle w:val="Heading4"/>
      </w:pPr>
      <w:r>
        <w:t>Responses:</w:t>
      </w:r>
    </w:p>
    <w:p>
      <w:r>
        <w:t xml:space="preserve">201: </w:t>
      </w:r>
    </w:p>
    <w:p>
      <w:pPr>
        <w:pStyle w:val="Heading2"/>
      </w:pPr>
      <w:r>
        <w:t>Endpoint: /user/driver-documents/{id}/</w:t>
      </w:r>
    </w:p>
    <w:p>
      <w:pPr>
        <w:pStyle w:val="Heading3"/>
      </w:pPr>
      <w:r>
        <w:t>GET</w:t>
      </w:r>
    </w:p>
    <w:p>
      <w:pPr>
        <w:pStyle w:val="Heading4"/>
      </w:pPr>
      <w:r>
        <w:t>Parameters:</w:t>
      </w:r>
    </w:p>
    <w:p>
      <w:r>
        <w:t>- id (path) [required]</w:t>
      </w:r>
    </w:p>
    <w:p>
      <w:pPr>
        <w:pStyle w:val="Heading4"/>
      </w:pPr>
      <w:r>
        <w:t>Responses:</w:t>
      </w:r>
    </w:p>
    <w:p>
      <w:r>
        <w:t xml:space="preserve">200: </w:t>
      </w:r>
    </w:p>
    <w:p>
      <w:pPr>
        <w:pStyle w:val="Heading3"/>
      </w:pPr>
      <w:r>
        <w:t>PUT</w:t>
      </w:r>
    </w:p>
    <w:p>
      <w:pPr>
        <w:pStyle w:val="Heading4"/>
      </w:pPr>
      <w:r>
        <w:t>Parameters:</w:t>
      </w:r>
    </w:p>
    <w:p>
      <w:r>
        <w:t>- id (path) [required]</w:t>
      </w:r>
    </w:p>
    <w:p>
      <w:pPr>
        <w:pStyle w:val="Heading4"/>
      </w:pPr>
      <w:r>
        <w:t>Request Body:</w:t>
      </w:r>
    </w:p>
    <w:p>
      <w:r>
        <w:t>Contains JSON or form-data body depending on endpoint requirements.</w:t>
      </w:r>
    </w:p>
    <w:p>
      <w:pPr>
        <w:pStyle w:val="Heading4"/>
      </w:pPr>
      <w:r>
        <w:t>Responses:</w:t>
      </w:r>
    </w:p>
    <w:p>
      <w:r>
        <w:t xml:space="preserve">200: </w:t>
      </w:r>
    </w:p>
    <w:p>
      <w:pPr>
        <w:pStyle w:val="Heading3"/>
      </w:pPr>
      <w:r>
        <w:t>PATCH</w:t>
      </w:r>
    </w:p>
    <w:p>
      <w:pPr>
        <w:pStyle w:val="Heading4"/>
      </w:pPr>
      <w:r>
        <w:t>Parameters:</w:t>
      </w:r>
    </w:p>
    <w:p>
      <w:r>
        <w:t>- id (path) [required]</w:t>
      </w:r>
    </w:p>
    <w:p>
      <w:pPr>
        <w:pStyle w:val="Heading4"/>
      </w:pPr>
      <w:r>
        <w:t>Request Body:</w:t>
      </w:r>
    </w:p>
    <w:p>
      <w:r>
        <w:t>Contains JSON or form-data body depending on endpoint requirements.</w:t>
      </w:r>
    </w:p>
    <w:p>
      <w:pPr>
        <w:pStyle w:val="Heading4"/>
      </w:pPr>
      <w:r>
        <w:t>Responses:</w:t>
      </w:r>
    </w:p>
    <w:p>
      <w:r>
        <w:t xml:space="preserve">200: </w:t>
      </w:r>
    </w:p>
    <w:p>
      <w:pPr>
        <w:pStyle w:val="Heading3"/>
      </w:pPr>
      <w:r>
        <w:t>DELETE</w:t>
      </w:r>
    </w:p>
    <w:p>
      <w:pPr>
        <w:pStyle w:val="Heading4"/>
      </w:pPr>
      <w:r>
        <w:t>Parameters:</w:t>
      </w:r>
    </w:p>
    <w:p>
      <w:r>
        <w:t>- id (path) [required]</w:t>
      </w:r>
    </w:p>
    <w:p>
      <w:pPr>
        <w:pStyle w:val="Heading4"/>
      </w:pPr>
      <w:r>
        <w:t>Responses:</w:t>
      </w:r>
    </w:p>
    <w:p>
      <w:r>
        <w:t>204: No response body</w:t>
      </w:r>
    </w:p>
    <w:p>
      <w:pPr>
        <w:pStyle w:val="Heading2"/>
      </w:pPr>
      <w:r>
        <w:t>Endpoint: /user/driver-profile/</w:t>
      </w:r>
    </w:p>
    <w:p>
      <w:pPr>
        <w:pStyle w:val="Heading3"/>
      </w:pPr>
      <w:r>
        <w:t>GET</w:t>
      </w:r>
    </w:p>
    <w:p>
      <w:pPr>
        <w:pStyle w:val="Heading4"/>
      </w:pPr>
      <w:r>
        <w:t>Responses:</w:t>
      </w:r>
    </w:p>
    <w:p>
      <w:r>
        <w:t xml:space="preserve">200: </w:t>
      </w:r>
    </w:p>
    <w:p>
      <w:pPr>
        <w:pStyle w:val="Heading2"/>
      </w:pPr>
      <w:r>
        <w:t>Endpoint: /user/driver-profile/{id}/</w:t>
      </w:r>
    </w:p>
    <w:p>
      <w:pPr>
        <w:pStyle w:val="Heading3"/>
      </w:pPr>
      <w:r>
        <w:t>GET</w:t>
      </w:r>
    </w:p>
    <w:p>
      <w:pPr>
        <w:pStyle w:val="Heading4"/>
      </w:pPr>
      <w:r>
        <w:t>Parameters:</w:t>
      </w:r>
    </w:p>
    <w:p>
      <w:r>
        <w:t>- id (path) [required]</w:t>
      </w:r>
    </w:p>
    <w:p>
      <w:pPr>
        <w:pStyle w:val="Heading4"/>
      </w:pPr>
      <w:r>
        <w:t>Responses:</w:t>
      </w:r>
    </w:p>
    <w:p>
      <w:r>
        <w:t xml:space="preserve">200: </w:t>
      </w:r>
    </w:p>
    <w:p>
      <w:pPr>
        <w:pStyle w:val="Heading2"/>
      </w:pPr>
      <w:r>
        <w:t>Endpoint: /user/driver-profile/{id}/verify/</w:t>
      </w:r>
    </w:p>
    <w:p>
      <w:pPr>
        <w:pStyle w:val="Heading3"/>
      </w:pPr>
      <w:r>
        <w:t>POST</w:t>
      </w:r>
    </w:p>
    <w:p>
      <w:pPr>
        <w:pStyle w:val="Heading4"/>
      </w:pPr>
      <w:r>
        <w:t>Parameters:</w:t>
      </w:r>
    </w:p>
    <w:p>
      <w:r>
        <w:t>- id (path) [required]</w:t>
      </w:r>
    </w:p>
    <w:p>
      <w:pPr>
        <w:pStyle w:val="Heading4"/>
      </w:pPr>
      <w:r>
        <w:t>Request Body:</w:t>
      </w:r>
    </w:p>
    <w:p>
      <w:r>
        <w:t>Contains JSON or form-data body depending on endpoint requirements.</w:t>
      </w:r>
    </w:p>
    <w:p>
      <w:pPr>
        <w:pStyle w:val="Heading4"/>
      </w:pPr>
      <w:r>
        <w:t>Responses:</w:t>
      </w:r>
    </w:p>
    <w:p>
      <w:r>
        <w:t xml:space="preserve">200: </w:t>
      </w:r>
    </w:p>
    <w:p>
      <w:pPr>
        <w:pStyle w:val="Heading2"/>
      </w:pPr>
      <w:r>
        <w:t>Endpoint: /user/driver-verification/</w:t>
      </w:r>
    </w:p>
    <w:p>
      <w:pPr>
        <w:pStyle w:val="Heading3"/>
      </w:pPr>
      <w:r>
        <w:t>GET</w:t>
      </w:r>
    </w:p>
    <w:p>
      <w:pPr>
        <w:pStyle w:val="Heading4"/>
      </w:pPr>
      <w:r>
        <w:t>Responses:</w:t>
      </w:r>
    </w:p>
    <w:p>
      <w:r>
        <w:t xml:space="preserve">200: </w:t>
      </w:r>
    </w:p>
    <w:p>
      <w:pPr>
        <w:pStyle w:val="Heading3"/>
      </w:pPr>
      <w:r>
        <w:t>POST</w:t>
      </w:r>
    </w:p>
    <w:p>
      <w:pPr>
        <w:pStyle w:val="Heading4"/>
      </w:pPr>
      <w:r>
        <w:t>Request Body:</w:t>
      </w:r>
    </w:p>
    <w:p>
      <w:r>
        <w:t>Contains JSON or form-data body depending on endpoint requirements.</w:t>
      </w:r>
    </w:p>
    <w:p>
      <w:pPr>
        <w:pStyle w:val="Heading4"/>
      </w:pPr>
      <w:r>
        <w:t>Responses:</w:t>
      </w:r>
    </w:p>
    <w:p>
      <w:r>
        <w:t xml:space="preserve">201: </w:t>
      </w:r>
    </w:p>
    <w:p>
      <w:pPr>
        <w:pStyle w:val="Heading2"/>
      </w:pPr>
      <w:r>
        <w:t>Endpoint: /user/driver-verification/{id}/</w:t>
      </w:r>
    </w:p>
    <w:p>
      <w:pPr>
        <w:pStyle w:val="Heading3"/>
      </w:pPr>
      <w:r>
        <w:t>GET</w:t>
      </w:r>
    </w:p>
    <w:p>
      <w:pPr>
        <w:pStyle w:val="Heading4"/>
      </w:pPr>
      <w:r>
        <w:t>Parameters:</w:t>
      </w:r>
    </w:p>
    <w:p>
      <w:r>
        <w:t>- id (path) [required]</w:t>
      </w:r>
    </w:p>
    <w:p>
      <w:pPr>
        <w:pStyle w:val="Heading4"/>
      </w:pPr>
      <w:r>
        <w:t>Responses:</w:t>
      </w:r>
    </w:p>
    <w:p>
      <w:r>
        <w:t xml:space="preserve">200: </w:t>
      </w:r>
    </w:p>
    <w:p>
      <w:pPr>
        <w:pStyle w:val="Heading2"/>
      </w:pPr>
      <w:r>
        <w:t>Endpoint: /user/passenger-profile/</w:t>
      </w:r>
    </w:p>
    <w:p>
      <w:pPr>
        <w:pStyle w:val="Heading3"/>
      </w:pPr>
      <w:r>
        <w:t>GET</w:t>
      </w:r>
    </w:p>
    <w:p>
      <w:pPr>
        <w:pStyle w:val="Heading4"/>
      </w:pPr>
      <w:r>
        <w:t>Responses:</w:t>
      </w:r>
    </w:p>
    <w:p>
      <w:r>
        <w:t xml:space="preserve">200: </w:t>
      </w:r>
    </w:p>
    <w:p>
      <w:pPr>
        <w:pStyle w:val="Heading2"/>
      </w:pPr>
      <w:r>
        <w:t>Endpoint: /user/passenger-profile/{id}/</w:t>
      </w:r>
    </w:p>
    <w:p>
      <w:pPr>
        <w:pStyle w:val="Heading3"/>
      </w:pPr>
      <w:r>
        <w:t>GET</w:t>
      </w:r>
    </w:p>
    <w:p>
      <w:pPr>
        <w:pStyle w:val="Heading4"/>
      </w:pPr>
      <w:r>
        <w:t>Parameters:</w:t>
      </w:r>
    </w:p>
    <w:p>
      <w:r>
        <w:t>- id (path) [required]</w:t>
      </w:r>
    </w:p>
    <w:p>
      <w:pPr>
        <w:pStyle w:val="Heading4"/>
      </w:pPr>
      <w:r>
        <w:t>Responses:</w:t>
      </w:r>
    </w:p>
    <w:p>
      <w:r>
        <w:t xml:space="preserve">200: </w:t>
      </w:r>
    </w:p>
    <w:p>
      <w:pPr>
        <w:pStyle w:val="Heading2"/>
      </w:pPr>
      <w:r>
        <w:t>Endpoint: /user/profile/</w:t>
      </w:r>
    </w:p>
    <w:p>
      <w:pPr>
        <w:pStyle w:val="Heading3"/>
      </w:pPr>
      <w:r>
        <w:t>GET</w:t>
      </w:r>
    </w:p>
    <w:p>
      <w:pPr>
        <w:pStyle w:val="Heading4"/>
      </w:pPr>
      <w:r>
        <w:t>Responses:</w:t>
      </w:r>
    </w:p>
    <w:p>
      <w:r>
        <w:t xml:space="preserve">200: </w:t>
      </w:r>
    </w:p>
    <w:p>
      <w:pPr>
        <w:pStyle w:val="Heading3"/>
      </w:pPr>
      <w:r>
        <w:t>POST</w:t>
      </w:r>
    </w:p>
    <w:p>
      <w:pPr>
        <w:pStyle w:val="Heading4"/>
      </w:pPr>
      <w:r>
        <w:t>Request Body:</w:t>
      </w:r>
    </w:p>
    <w:p>
      <w:r>
        <w:t>Contains JSON or form-data body depending on endpoint requirements.</w:t>
      </w:r>
    </w:p>
    <w:p>
      <w:pPr>
        <w:pStyle w:val="Heading4"/>
      </w:pPr>
      <w:r>
        <w:t>Responses:</w:t>
      </w:r>
    </w:p>
    <w:p>
      <w:r>
        <w:t xml:space="preserve">201: </w:t>
      </w:r>
    </w:p>
    <w:p>
      <w:pPr>
        <w:pStyle w:val="Heading2"/>
      </w:pPr>
      <w:r>
        <w:t>Endpoint: /user/profile/{id}/</w:t>
      </w:r>
    </w:p>
    <w:p>
      <w:pPr>
        <w:pStyle w:val="Heading3"/>
      </w:pPr>
      <w:r>
        <w:t>GET</w:t>
      </w:r>
    </w:p>
    <w:p>
      <w:pPr>
        <w:pStyle w:val="Heading4"/>
      </w:pPr>
      <w:r>
        <w:t>Parameters:</w:t>
      </w:r>
    </w:p>
    <w:p>
      <w:r>
        <w:t>- id (path) [required]</w:t>
      </w:r>
    </w:p>
    <w:p>
      <w:pPr>
        <w:pStyle w:val="Heading4"/>
      </w:pPr>
      <w:r>
        <w:t>Responses:</w:t>
      </w:r>
    </w:p>
    <w:p>
      <w:r>
        <w:t xml:space="preserve">200: </w:t>
      </w:r>
    </w:p>
    <w:p>
      <w:pPr>
        <w:pStyle w:val="Heading3"/>
      </w:pPr>
      <w:r>
        <w:t>PUT</w:t>
      </w:r>
    </w:p>
    <w:p>
      <w:pPr>
        <w:pStyle w:val="Heading4"/>
      </w:pPr>
      <w:r>
        <w:t>Parameters:</w:t>
      </w:r>
    </w:p>
    <w:p>
      <w:r>
        <w:t>- id (path) [required]</w:t>
      </w:r>
    </w:p>
    <w:p>
      <w:pPr>
        <w:pStyle w:val="Heading4"/>
      </w:pPr>
      <w:r>
        <w:t>Request Body:</w:t>
      </w:r>
    </w:p>
    <w:p>
      <w:r>
        <w:t>Contains JSON or form-data body depending on endpoint requirements.</w:t>
      </w:r>
    </w:p>
    <w:p>
      <w:pPr>
        <w:pStyle w:val="Heading4"/>
      </w:pPr>
      <w:r>
        <w:t>Responses:</w:t>
      </w:r>
    </w:p>
    <w:p>
      <w:r>
        <w:t xml:space="preserve">200: </w:t>
      </w:r>
    </w:p>
    <w:p>
      <w:pPr>
        <w:pStyle w:val="Heading3"/>
      </w:pPr>
      <w:r>
        <w:t>PATCH</w:t>
      </w:r>
    </w:p>
    <w:p>
      <w:pPr>
        <w:pStyle w:val="Heading4"/>
      </w:pPr>
      <w:r>
        <w:t>Parameters:</w:t>
      </w:r>
    </w:p>
    <w:p>
      <w:r>
        <w:t>- id (path) [required]</w:t>
      </w:r>
    </w:p>
    <w:p>
      <w:pPr>
        <w:pStyle w:val="Heading4"/>
      </w:pPr>
      <w:r>
        <w:t>Request Body:</w:t>
      </w:r>
    </w:p>
    <w:p>
      <w:r>
        <w:t>Contains JSON or form-data body depending on endpoint requirements.</w:t>
      </w:r>
    </w:p>
    <w:p>
      <w:pPr>
        <w:pStyle w:val="Heading4"/>
      </w:pPr>
      <w:r>
        <w:t>Responses:</w:t>
      </w:r>
    </w:p>
    <w:p>
      <w:r>
        <w:t xml:space="preserve">200: </w:t>
      </w:r>
    </w:p>
    <w:p>
      <w:pPr>
        <w:pStyle w:val="Heading3"/>
      </w:pPr>
      <w:r>
        <w:t>DELETE</w:t>
      </w:r>
    </w:p>
    <w:p>
      <w:pPr>
        <w:pStyle w:val="Heading4"/>
      </w:pPr>
      <w:r>
        <w:t>Parameters:</w:t>
      </w:r>
    </w:p>
    <w:p>
      <w:r>
        <w:t>- id (path) [required]</w:t>
      </w:r>
    </w:p>
    <w:p>
      <w:pPr>
        <w:pStyle w:val="Heading4"/>
      </w:pPr>
      <w:r>
        <w:t>Responses:</w:t>
      </w:r>
    </w:p>
    <w:p>
      <w:r>
        <w:t>204: No response body</w:t>
      </w:r>
    </w:p>
    <w:p>
      <w:pPr>
        <w:pStyle w:val="Heading2"/>
      </w:pPr>
      <w:r>
        <w:t>Endpoint: /user/register/</w:t>
      </w:r>
    </w:p>
    <w:p>
      <w:pPr>
        <w:pStyle w:val="Heading3"/>
      </w:pPr>
      <w:r>
        <w:t>GET</w:t>
      </w:r>
    </w:p>
    <w:p>
      <w:pPr>
        <w:pStyle w:val="Heading4"/>
      </w:pPr>
      <w:r>
        <w:t>Responses:</w:t>
      </w:r>
    </w:p>
    <w:p>
      <w:r>
        <w:t xml:space="preserve">200: </w:t>
      </w:r>
    </w:p>
    <w:p>
      <w:pPr>
        <w:pStyle w:val="Heading3"/>
      </w:pPr>
      <w:r>
        <w:t>POST</w:t>
      </w:r>
    </w:p>
    <w:p>
      <w:pPr>
        <w:pStyle w:val="Heading4"/>
      </w:pPr>
      <w:r>
        <w:t>Request Body:</w:t>
      </w:r>
    </w:p>
    <w:p>
      <w:r>
        <w:t>Contains JSON or form-data body depending on endpoint requirements.</w:t>
      </w:r>
    </w:p>
    <w:p>
      <w:pPr>
        <w:pStyle w:val="Heading4"/>
      </w:pPr>
      <w:r>
        <w:t>Responses:</w:t>
      </w:r>
    </w:p>
    <w:p>
      <w:r>
        <w:t xml:space="preserve">201: </w:t>
      </w:r>
    </w:p>
    <w:p>
      <w:pPr>
        <w:pStyle w:val="Heading2"/>
      </w:pPr>
      <w:r>
        <w:t>Endpoint: /vehicle/</w:t>
      </w:r>
    </w:p>
    <w:p>
      <w:pPr>
        <w:pStyle w:val="Heading3"/>
      </w:pPr>
      <w:r>
        <w:t>GET</w:t>
      </w:r>
    </w:p>
    <w:p>
      <w:pPr>
        <w:pStyle w:val="Heading4"/>
      </w:pPr>
      <w:r>
        <w:t>Responses:</w:t>
      </w:r>
    </w:p>
    <w:p>
      <w:r>
        <w:t xml:space="preserve">200: </w:t>
      </w:r>
    </w:p>
    <w:p>
      <w:pPr>
        <w:pStyle w:val="Heading3"/>
      </w:pPr>
      <w:r>
        <w:t>POST</w:t>
      </w:r>
    </w:p>
    <w:p>
      <w:pPr>
        <w:pStyle w:val="Heading4"/>
      </w:pPr>
      <w:r>
        <w:t>Request Body:</w:t>
      </w:r>
    </w:p>
    <w:p>
      <w:r>
        <w:t>Contains JSON or form-data body depending on endpoint requirements.</w:t>
      </w:r>
    </w:p>
    <w:p>
      <w:pPr>
        <w:pStyle w:val="Heading4"/>
      </w:pPr>
      <w:r>
        <w:t>Responses:</w:t>
      </w:r>
    </w:p>
    <w:p>
      <w:r>
        <w:t xml:space="preserve">201: </w:t>
      </w:r>
    </w:p>
    <w:p>
      <w:pPr>
        <w:pStyle w:val="Heading2"/>
      </w:pPr>
      <w:r>
        <w:t>Endpoint: /vehicle-make/</w:t>
      </w:r>
    </w:p>
    <w:p>
      <w:pPr>
        <w:pStyle w:val="Heading3"/>
      </w:pPr>
      <w:r>
        <w:t>GET</w:t>
      </w:r>
    </w:p>
    <w:p>
      <w:pPr>
        <w:pStyle w:val="Heading4"/>
      </w:pPr>
      <w:r>
        <w:t>Responses:</w:t>
      </w:r>
    </w:p>
    <w:p>
      <w:r>
        <w:t xml:space="preserve">200: </w:t>
      </w:r>
    </w:p>
    <w:p>
      <w:pPr>
        <w:pStyle w:val="Heading3"/>
      </w:pPr>
      <w:r>
        <w:t>POST</w:t>
      </w:r>
    </w:p>
    <w:p>
      <w:pPr>
        <w:pStyle w:val="Heading4"/>
      </w:pPr>
      <w:r>
        <w:t>Request Body:</w:t>
      </w:r>
    </w:p>
    <w:p>
      <w:r>
        <w:t>Contains JSON or form-data body depending on endpoint requirements.</w:t>
      </w:r>
    </w:p>
    <w:p>
      <w:pPr>
        <w:pStyle w:val="Heading4"/>
      </w:pPr>
      <w:r>
        <w:t>Responses:</w:t>
      </w:r>
    </w:p>
    <w:p>
      <w:r>
        <w:t xml:space="preserve">201: </w:t>
      </w:r>
    </w:p>
    <w:p>
      <w:pPr>
        <w:pStyle w:val="Heading2"/>
      </w:pPr>
      <w:r>
        <w:t>Endpoint: /vehicle-make/{id}/</w:t>
      </w:r>
    </w:p>
    <w:p>
      <w:pPr>
        <w:pStyle w:val="Heading3"/>
      </w:pPr>
      <w:r>
        <w:t>GET</w:t>
      </w:r>
    </w:p>
    <w:p>
      <w:pPr>
        <w:pStyle w:val="Heading4"/>
      </w:pPr>
      <w:r>
        <w:t>Parameters:</w:t>
      </w:r>
    </w:p>
    <w:p>
      <w:r>
        <w:t>- id (path) [required]</w:t>
      </w:r>
    </w:p>
    <w:p>
      <w:pPr>
        <w:pStyle w:val="Heading4"/>
      </w:pPr>
      <w:r>
        <w:t>Responses:</w:t>
      </w:r>
    </w:p>
    <w:p>
      <w:r>
        <w:t xml:space="preserve">200: </w:t>
      </w:r>
    </w:p>
    <w:p>
      <w:pPr>
        <w:pStyle w:val="Heading3"/>
      </w:pPr>
      <w:r>
        <w:t>PUT</w:t>
      </w:r>
    </w:p>
    <w:p>
      <w:pPr>
        <w:pStyle w:val="Heading4"/>
      </w:pPr>
      <w:r>
        <w:t>Parameters:</w:t>
      </w:r>
    </w:p>
    <w:p>
      <w:r>
        <w:t>- id (path) [required]</w:t>
      </w:r>
    </w:p>
    <w:p>
      <w:pPr>
        <w:pStyle w:val="Heading4"/>
      </w:pPr>
      <w:r>
        <w:t>Request Body:</w:t>
      </w:r>
    </w:p>
    <w:p>
      <w:r>
        <w:t>Contains JSON or form-data body depending on endpoint requirements.</w:t>
      </w:r>
    </w:p>
    <w:p>
      <w:pPr>
        <w:pStyle w:val="Heading4"/>
      </w:pPr>
      <w:r>
        <w:t>Responses:</w:t>
      </w:r>
    </w:p>
    <w:p>
      <w:r>
        <w:t xml:space="preserve">200: </w:t>
      </w:r>
    </w:p>
    <w:p>
      <w:pPr>
        <w:pStyle w:val="Heading3"/>
      </w:pPr>
      <w:r>
        <w:t>PATCH</w:t>
      </w:r>
    </w:p>
    <w:p>
      <w:pPr>
        <w:pStyle w:val="Heading4"/>
      </w:pPr>
      <w:r>
        <w:t>Parameters:</w:t>
      </w:r>
    </w:p>
    <w:p>
      <w:r>
        <w:t>- id (path) [required]</w:t>
      </w:r>
    </w:p>
    <w:p>
      <w:pPr>
        <w:pStyle w:val="Heading4"/>
      </w:pPr>
      <w:r>
        <w:t>Request Body:</w:t>
      </w:r>
    </w:p>
    <w:p>
      <w:r>
        <w:t>Contains JSON or form-data body depending on endpoint requirements.</w:t>
      </w:r>
    </w:p>
    <w:p>
      <w:pPr>
        <w:pStyle w:val="Heading4"/>
      </w:pPr>
      <w:r>
        <w:t>Responses:</w:t>
      </w:r>
    </w:p>
    <w:p>
      <w:r>
        <w:t xml:space="preserve">200: </w:t>
      </w:r>
    </w:p>
    <w:p>
      <w:pPr>
        <w:pStyle w:val="Heading3"/>
      </w:pPr>
      <w:r>
        <w:t>DELETE</w:t>
      </w:r>
    </w:p>
    <w:p>
      <w:pPr>
        <w:pStyle w:val="Heading4"/>
      </w:pPr>
      <w:r>
        <w:t>Parameters:</w:t>
      </w:r>
    </w:p>
    <w:p>
      <w:r>
        <w:t>- id (path) [required]</w:t>
      </w:r>
    </w:p>
    <w:p>
      <w:pPr>
        <w:pStyle w:val="Heading4"/>
      </w:pPr>
      <w:r>
        <w:t>Responses:</w:t>
      </w:r>
    </w:p>
    <w:p>
      <w:r>
        <w:t>204: No response body</w:t>
      </w:r>
    </w:p>
    <w:p>
      <w:pPr>
        <w:pStyle w:val="Heading2"/>
      </w:pPr>
      <w:r>
        <w:t>Endpoint: /vehicle-model/</w:t>
      </w:r>
    </w:p>
    <w:p>
      <w:pPr>
        <w:pStyle w:val="Heading3"/>
      </w:pPr>
      <w:r>
        <w:t>GET</w:t>
      </w:r>
    </w:p>
    <w:p>
      <w:pPr>
        <w:pStyle w:val="Heading4"/>
      </w:pPr>
      <w:r>
        <w:t>Responses:</w:t>
      </w:r>
    </w:p>
    <w:p>
      <w:r>
        <w:t xml:space="preserve">200: </w:t>
      </w:r>
    </w:p>
    <w:p>
      <w:pPr>
        <w:pStyle w:val="Heading3"/>
      </w:pPr>
      <w:r>
        <w:t>POST</w:t>
      </w:r>
    </w:p>
    <w:p>
      <w:pPr>
        <w:pStyle w:val="Heading4"/>
      </w:pPr>
      <w:r>
        <w:t>Request Body:</w:t>
      </w:r>
    </w:p>
    <w:p>
      <w:r>
        <w:t>Contains JSON or form-data body depending on endpoint requirements.</w:t>
      </w:r>
    </w:p>
    <w:p>
      <w:pPr>
        <w:pStyle w:val="Heading4"/>
      </w:pPr>
      <w:r>
        <w:t>Responses:</w:t>
      </w:r>
    </w:p>
    <w:p>
      <w:r>
        <w:t xml:space="preserve">201: </w:t>
      </w:r>
    </w:p>
    <w:p>
      <w:pPr>
        <w:pStyle w:val="Heading2"/>
      </w:pPr>
      <w:r>
        <w:t>Endpoint: /vehicle-model/{id}/</w:t>
      </w:r>
    </w:p>
    <w:p>
      <w:pPr>
        <w:pStyle w:val="Heading3"/>
      </w:pPr>
      <w:r>
        <w:t>GET</w:t>
      </w:r>
    </w:p>
    <w:p>
      <w:pPr>
        <w:pStyle w:val="Heading4"/>
      </w:pPr>
      <w:r>
        <w:t>Parameters:</w:t>
      </w:r>
    </w:p>
    <w:p>
      <w:r>
        <w:t>- id (path) [required]</w:t>
      </w:r>
    </w:p>
    <w:p>
      <w:pPr>
        <w:pStyle w:val="Heading4"/>
      </w:pPr>
      <w:r>
        <w:t>Responses:</w:t>
      </w:r>
    </w:p>
    <w:p>
      <w:r>
        <w:t xml:space="preserve">200: </w:t>
      </w:r>
    </w:p>
    <w:p>
      <w:pPr>
        <w:pStyle w:val="Heading3"/>
      </w:pPr>
      <w:r>
        <w:t>PUT</w:t>
      </w:r>
    </w:p>
    <w:p>
      <w:pPr>
        <w:pStyle w:val="Heading4"/>
      </w:pPr>
      <w:r>
        <w:t>Parameters:</w:t>
      </w:r>
    </w:p>
    <w:p>
      <w:r>
        <w:t>- id (path) [required]</w:t>
      </w:r>
    </w:p>
    <w:p>
      <w:pPr>
        <w:pStyle w:val="Heading4"/>
      </w:pPr>
      <w:r>
        <w:t>Request Body:</w:t>
      </w:r>
    </w:p>
    <w:p>
      <w:r>
        <w:t>Contains JSON or form-data body depending on endpoint requirements.</w:t>
      </w:r>
    </w:p>
    <w:p>
      <w:pPr>
        <w:pStyle w:val="Heading4"/>
      </w:pPr>
      <w:r>
        <w:t>Responses:</w:t>
      </w:r>
    </w:p>
    <w:p>
      <w:r>
        <w:t xml:space="preserve">200: </w:t>
      </w:r>
    </w:p>
    <w:p>
      <w:pPr>
        <w:pStyle w:val="Heading3"/>
      </w:pPr>
      <w:r>
        <w:t>PATCH</w:t>
      </w:r>
    </w:p>
    <w:p>
      <w:pPr>
        <w:pStyle w:val="Heading4"/>
      </w:pPr>
      <w:r>
        <w:t>Parameters:</w:t>
      </w:r>
    </w:p>
    <w:p>
      <w:r>
        <w:t>- id (path) [required]</w:t>
      </w:r>
    </w:p>
    <w:p>
      <w:pPr>
        <w:pStyle w:val="Heading4"/>
      </w:pPr>
      <w:r>
        <w:t>Request Body:</w:t>
      </w:r>
    </w:p>
    <w:p>
      <w:r>
        <w:t>Contains JSON or form-data body depending on endpoint requirements.</w:t>
      </w:r>
    </w:p>
    <w:p>
      <w:pPr>
        <w:pStyle w:val="Heading4"/>
      </w:pPr>
      <w:r>
        <w:t>Responses:</w:t>
      </w:r>
    </w:p>
    <w:p>
      <w:r>
        <w:t xml:space="preserve">200: </w:t>
      </w:r>
    </w:p>
    <w:p>
      <w:pPr>
        <w:pStyle w:val="Heading3"/>
      </w:pPr>
      <w:r>
        <w:t>DELETE</w:t>
      </w:r>
    </w:p>
    <w:p>
      <w:pPr>
        <w:pStyle w:val="Heading4"/>
      </w:pPr>
      <w:r>
        <w:t>Parameters:</w:t>
      </w:r>
    </w:p>
    <w:p>
      <w:r>
        <w:t>- id (path) [required]</w:t>
      </w:r>
    </w:p>
    <w:p>
      <w:pPr>
        <w:pStyle w:val="Heading4"/>
      </w:pPr>
      <w:r>
        <w:t>Responses:</w:t>
      </w:r>
    </w:p>
    <w:p>
      <w:r>
        <w:t>204: No response body</w:t>
      </w:r>
    </w:p>
    <w:p>
      <w:pPr>
        <w:pStyle w:val="Heading2"/>
      </w:pPr>
      <w:r>
        <w:t>Endpoint: /vehicle/{id}/</w:t>
      </w:r>
    </w:p>
    <w:p>
      <w:pPr>
        <w:pStyle w:val="Heading3"/>
      </w:pPr>
      <w:r>
        <w:t>GET</w:t>
      </w:r>
    </w:p>
    <w:p>
      <w:pPr>
        <w:pStyle w:val="Heading4"/>
      </w:pPr>
      <w:r>
        <w:t>Parameters:</w:t>
      </w:r>
    </w:p>
    <w:p>
      <w:r>
        <w:t>- id (path) [required]</w:t>
      </w:r>
    </w:p>
    <w:p>
      <w:pPr>
        <w:pStyle w:val="Heading4"/>
      </w:pPr>
      <w:r>
        <w:t>Responses:</w:t>
      </w:r>
    </w:p>
    <w:p>
      <w:r>
        <w:t xml:space="preserve">200: </w:t>
      </w:r>
    </w:p>
    <w:p>
      <w:pPr>
        <w:pStyle w:val="Heading3"/>
      </w:pPr>
      <w:r>
        <w:t>PUT</w:t>
      </w:r>
    </w:p>
    <w:p>
      <w:pPr>
        <w:pStyle w:val="Heading4"/>
      </w:pPr>
      <w:r>
        <w:t>Parameters:</w:t>
      </w:r>
    </w:p>
    <w:p>
      <w:r>
        <w:t>- id (path) [required]</w:t>
      </w:r>
    </w:p>
    <w:p>
      <w:pPr>
        <w:pStyle w:val="Heading4"/>
      </w:pPr>
      <w:r>
        <w:t>Request Body:</w:t>
      </w:r>
    </w:p>
    <w:p>
      <w:r>
        <w:t>Contains JSON or form-data body depending on endpoint requirements.</w:t>
      </w:r>
    </w:p>
    <w:p>
      <w:pPr>
        <w:pStyle w:val="Heading4"/>
      </w:pPr>
      <w:r>
        <w:t>Responses:</w:t>
      </w:r>
    </w:p>
    <w:p>
      <w:r>
        <w:t xml:space="preserve">200: </w:t>
      </w:r>
    </w:p>
    <w:p>
      <w:pPr>
        <w:pStyle w:val="Heading3"/>
      </w:pPr>
      <w:r>
        <w:t>PATCH</w:t>
      </w:r>
    </w:p>
    <w:p>
      <w:pPr>
        <w:pStyle w:val="Heading4"/>
      </w:pPr>
      <w:r>
        <w:t>Parameters:</w:t>
      </w:r>
    </w:p>
    <w:p>
      <w:r>
        <w:t>- id (path) [required]</w:t>
      </w:r>
    </w:p>
    <w:p>
      <w:pPr>
        <w:pStyle w:val="Heading4"/>
      </w:pPr>
      <w:r>
        <w:t>Request Body:</w:t>
      </w:r>
    </w:p>
    <w:p>
      <w:r>
        <w:t>Contains JSON or form-data body depending on endpoint requirements.</w:t>
      </w:r>
    </w:p>
    <w:p>
      <w:pPr>
        <w:pStyle w:val="Heading4"/>
      </w:pPr>
      <w:r>
        <w:t>Responses:</w:t>
      </w:r>
    </w:p>
    <w:p>
      <w:r>
        <w:t xml:space="preserve">200: </w:t>
      </w:r>
    </w:p>
    <w:p>
      <w:pPr>
        <w:pStyle w:val="Heading3"/>
      </w:pPr>
      <w:r>
        <w:t>DELETE</w:t>
      </w:r>
    </w:p>
    <w:p>
      <w:pPr>
        <w:pStyle w:val="Heading4"/>
      </w:pPr>
      <w:r>
        <w:t>Parameters:</w:t>
      </w:r>
    </w:p>
    <w:p>
      <w:r>
        <w:t>- id (path) [required]</w:t>
      </w:r>
    </w:p>
    <w:p>
      <w:pPr>
        <w:pStyle w:val="Heading4"/>
      </w:pPr>
      <w:r>
        <w:t>Responses:</w:t>
      </w:r>
    </w:p>
    <w:p>
      <w:r>
        <w:t>204: No response body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